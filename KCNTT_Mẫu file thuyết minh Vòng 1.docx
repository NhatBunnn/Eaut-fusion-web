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411E95">
      <w:pPr>
        <w:spacing w:before="60" w:after="6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</w:rPr>
        <w:t>TRƯỜNG ĐẠI HỌC CÔNG NGHỆ ĐÔNG Á</w:t>
      </w:r>
    </w:p>
    <w:p w14:paraId="7DFA93B8">
      <w:pPr>
        <w:spacing w:before="60" w:after="6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</w:rPr>
        <w:t>KHOA CÔNG NGHỆ THÔNG TIN</w:t>
      </w:r>
    </w:p>
    <w:p w14:paraId="7BB1C826">
      <w:pPr>
        <w:spacing w:before="60" w:after="6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4"/>
        </w:rPr>
      </w:pPr>
    </w:p>
    <w:p w14:paraId="0F5E0C2D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drawing>
          <wp:inline distT="0" distB="0" distL="0" distR="0">
            <wp:extent cx="1488440" cy="148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250" cy="14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15A8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24"/>
        </w:rPr>
      </w:pPr>
    </w:p>
    <w:p w14:paraId="32C584D6">
      <w:pPr>
        <w:spacing w:before="120" w:after="120" w:line="288" w:lineRule="auto"/>
        <w:jc w:val="center"/>
        <w:rPr>
          <w:rFonts w:ascii="Times New Roman" w:hAnsi="Times New Roman" w:eastAsia="Times New Roman" w:cs="Times New Roman"/>
          <w:color w:val="222222"/>
          <w:sz w:val="36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24"/>
        </w:rPr>
        <w:t>CUỘC THI</w:t>
      </w:r>
    </w:p>
    <w:p w14:paraId="632D65FB">
      <w:pPr>
        <w:spacing w:before="120" w:after="120" w:line="288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24"/>
        </w:rPr>
      </w:pPr>
      <w:r>
        <w:rPr>
          <w:rFonts w:ascii="Times New Roman" w:hAnsi="Times New Roman"/>
          <w:b/>
          <w:sz w:val="36"/>
          <w:szCs w:val="26"/>
        </w:rPr>
        <w:t>FUSION WEB 2025</w:t>
      </w:r>
      <w:r>
        <w:rPr>
          <w:rFonts w:ascii="Times New Roman" w:hAnsi="Times New Roman" w:eastAsia="Times New Roman" w:cs="Times New Roman"/>
          <w:b/>
          <w:bCs/>
          <w:sz w:val="36"/>
          <w:szCs w:val="24"/>
        </w:rPr>
        <w:t> </w:t>
      </w:r>
    </w:p>
    <w:p w14:paraId="201025BB">
      <w:pPr>
        <w:spacing w:before="120" w:after="120" w:line="288" w:lineRule="auto"/>
        <w:jc w:val="center"/>
        <w:rPr>
          <w:rFonts w:ascii="Times New Roman" w:hAnsi="Times New Roman" w:eastAsia="Times New Roman" w:cs="Times New Roman"/>
          <w:color w:val="222222"/>
          <w:sz w:val="36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24"/>
        </w:rPr>
        <w:t xml:space="preserve">Chủ đề: Minimal boldness </w:t>
      </w:r>
    </w:p>
    <w:p w14:paraId="2DD86703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 w14:paraId="13AD3A30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 w14:paraId="466E174A">
      <w:pPr>
        <w:spacing w:before="100" w:beforeAutospacing="1" w:after="100" w:afterAutospacing="1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Tên Website: </w:t>
      </w:r>
      <w:r>
        <w:rPr>
          <w:rFonts w:ascii="Times New Roman" w:hAnsi="Times New Roman" w:eastAsia="Times New Roman" w:cs="Times New Roman"/>
          <w:b/>
          <w:sz w:val="28"/>
          <w:szCs w:val="24"/>
          <w:lang w:val="en-US"/>
        </w:rPr>
        <w:t>Đạ</w:t>
      </w:r>
      <w:r>
        <w:rPr>
          <w:rFonts w:hint="default" w:ascii="Times New Roman" w:hAnsi="Times New Roman" w:eastAsia="Times New Roman" w:cs="Times New Roman"/>
          <w:b/>
          <w:sz w:val="28"/>
          <w:szCs w:val="24"/>
          <w:lang w:val="en-US"/>
        </w:rPr>
        <w:t>i học Công Nghệ Đông Á</w:t>
      </w:r>
    </w:p>
    <w:p w14:paraId="2262B0D4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</w:p>
    <w:p w14:paraId="4C1FC8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 </w:t>
      </w:r>
    </w:p>
    <w:tbl>
      <w:tblPr>
        <w:tblStyle w:val="35"/>
        <w:tblW w:w="0" w:type="auto"/>
        <w:tblInd w:w="17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3780"/>
      </w:tblGrid>
      <w:tr w14:paraId="0CAC3A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6F5CF85D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</w:rPr>
              <w:t xml:space="preserve">Sinh viên thực hiện: </w:t>
            </w:r>
          </w:p>
        </w:tc>
        <w:tc>
          <w:tcPr>
            <w:tcW w:w="3780" w:type="dxa"/>
          </w:tcPr>
          <w:p w14:paraId="2F2956A8"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4"/>
                <w:lang w:val="en-US"/>
              </w:rPr>
              <w:t>Trần Văn Long Nhật</w:t>
            </w:r>
          </w:p>
        </w:tc>
      </w:tr>
    </w:tbl>
    <w:p w14:paraId="17420A1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 w14:paraId="1D8A2A02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 </w:t>
      </w:r>
    </w:p>
    <w:p w14:paraId="5BB90A7E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59BFB30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522FD1B9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CB17714">
      <w:pPr>
        <w:jc w:val="center"/>
        <w:rPr>
          <w:rFonts w:ascii="Times New Roman" w:hAnsi="Times New Roman" w:cs="Times New Roman"/>
          <w:b/>
          <w:sz w:val="28"/>
          <w:szCs w:val="24"/>
        </w:rPr>
        <w:sectPr>
          <w:pgSz w:w="12240" w:h="15840"/>
          <w:pgMar w:top="990" w:right="1800" w:bottom="630" w:left="1800" w:header="720" w:footer="720" w:gutter="0"/>
          <w:pgBorders w:display="firstPage" w:offsetFrom="page">
            <w:top w:val="single" w:color="auto" w:sz="18" w:space="24"/>
            <w:left w:val="single" w:color="auto" w:sz="18" w:space="24"/>
            <w:bottom w:val="single" w:color="auto" w:sz="18" w:space="24"/>
            <w:right w:val="single" w:color="auto" w:sz="18" w:space="24"/>
          </w:pgBorders>
          <w:cols w:space="720" w:num="1"/>
          <w:docGrid w:linePitch="360" w:charSpace="0"/>
        </w:sect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BẮC NINH – 2025</w:t>
      </w:r>
    </w:p>
    <w:p w14:paraId="5D44861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THUYẾT MINH</w:t>
      </w:r>
    </w:p>
    <w:p w14:paraId="34ABE76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yellow"/>
        </w:rPr>
        <w:t>TỀN WEBSITE hay TÊN CHỦ ĐỀ? hay THÔNG ĐIỆP: “………”</w:t>
      </w:r>
    </w:p>
    <w:p w14:paraId="6F3E56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 THÔNG TIN ĐỘI THI:</w:t>
      </w:r>
    </w:p>
    <w:p w14:paraId="06AF4E81">
      <w:pPr>
        <w:pStyle w:val="14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cá nhân/đội thi</w:t>
      </w:r>
    </w:p>
    <w:p w14:paraId="393DCF21">
      <w:pPr>
        <w:pStyle w:val="14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Thành viên (Họ tên, lớp/khoa, email, SĐT)</w:t>
      </w:r>
    </w:p>
    <w:p w14:paraId="15C6249F">
      <w:pPr>
        <w:pStyle w:val="14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đại diện liên hệ chính</w:t>
      </w:r>
    </w:p>
    <w:p w14:paraId="7DD9A8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 LỜI CAM ĐOAN:</w:t>
      </w:r>
    </w:p>
    <w:p w14:paraId="447B0F0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// Cam kết về việc không sao chép, và vi phạm bản quyền</w:t>
      </w:r>
    </w:p>
    <w:p w14:paraId="41A2B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 NỘI DUNG THUYẾT MINH:</w:t>
      </w:r>
    </w:p>
    <w:p w14:paraId="227DCB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Ý tưởng và “Storytelling”:</w:t>
      </w:r>
      <w:bookmarkStart w:id="0" w:name="_GoBack"/>
      <w:bookmarkEnd w:id="0"/>
    </w:p>
    <w:p w14:paraId="4ED598EA">
      <w:pPr>
        <w:pStyle w:val="14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chuyện phía sau ý tưởng thiết kế</w:t>
      </w:r>
    </w:p>
    <w:p w14:paraId="21BAB690">
      <w:pPr>
        <w:pStyle w:val="14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Liên kết với chủ đề “Minimal Boldness”</w:t>
      </w:r>
    </w:p>
    <w:p w14:paraId="7F42C579">
      <w:pPr>
        <w:pStyle w:val="14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Điểm sáng tạo và độc đáo</w:t>
      </w:r>
    </w:p>
    <w:p w14:paraId="5FDD95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Thiết kế giao diện:</w:t>
      </w:r>
    </w:p>
    <w:p w14:paraId="397132F0">
      <w:pPr>
        <w:pStyle w:val="14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chức năng dự kiến của website</w:t>
      </w:r>
    </w:p>
    <w:p w14:paraId="7C767A71">
      <w:pPr>
        <w:pStyle w:val="143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Minh họa bằng wireframe/mockup (nộp kèm)</w:t>
      </w:r>
    </w:p>
    <w:p w14:paraId="6F510A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Công nghệ:</w:t>
      </w:r>
    </w:p>
    <w:p w14:paraId="0119BDBB">
      <w:pPr>
        <w:pStyle w:val="14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nghệ dự kiến sử dụng (Frontend, Backend, Framework, DB, Hosting, v.v.)</w:t>
      </w:r>
    </w:p>
    <w:p w14:paraId="4B607B8F">
      <w:pPr>
        <w:pStyle w:val="14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Khả năng tương thích đa nền tảng (desktop, mobile, tablet)</w:t>
      </w:r>
    </w:p>
    <w:p w14:paraId="098882D5">
      <w:pPr>
        <w:rPr>
          <w:rFonts w:ascii="Times New Roman" w:hAnsi="Times New Roman" w:cs="Times New Roman"/>
          <w:i/>
          <w:color w:val="C00000"/>
          <w:sz w:val="24"/>
          <w:szCs w:val="24"/>
        </w:rPr>
      </w:pPr>
      <w:r>
        <w:rPr>
          <w:rFonts w:ascii="Times New Roman" w:hAnsi="Times New Roman" w:cs="Times New Roman"/>
          <w:i/>
          <w:color w:val="C00000"/>
          <w:sz w:val="24"/>
          <w:szCs w:val="24"/>
        </w:rPr>
        <w:t>Độ dài gợi ý: 5 – 8 trang cả giao diện chính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ＭＳ 明朝">
    <w:altName w:val="iCielBC Downtow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ielBC Downtown">
    <w:panose1 w:val="02000500000000000000"/>
    <w:charset w:val="00"/>
    <w:family w:val="auto"/>
    <w:pitch w:val="default"/>
    <w:sig w:usb0="800000A7" w:usb1="5000004A" w:usb2="00000000" w:usb3="00000000" w:csb0="00000111" w:csb1="41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26D91480"/>
    <w:multiLevelType w:val="multilevel"/>
    <w:tmpl w:val="26D9148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F4E09B4"/>
    <w:multiLevelType w:val="multilevel"/>
    <w:tmpl w:val="2F4E09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386795E"/>
    <w:multiLevelType w:val="multilevel"/>
    <w:tmpl w:val="5386795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E381D4B"/>
    <w:multiLevelType w:val="multilevel"/>
    <w:tmpl w:val="6E381D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6AE9"/>
    <w:rsid w:val="00034616"/>
    <w:rsid w:val="0006063C"/>
    <w:rsid w:val="00102E4D"/>
    <w:rsid w:val="00137F78"/>
    <w:rsid w:val="0015074B"/>
    <w:rsid w:val="00157EF4"/>
    <w:rsid w:val="00251CF7"/>
    <w:rsid w:val="002916D1"/>
    <w:rsid w:val="0029639D"/>
    <w:rsid w:val="003049BC"/>
    <w:rsid w:val="00326F90"/>
    <w:rsid w:val="003A194D"/>
    <w:rsid w:val="003C4F5A"/>
    <w:rsid w:val="00402CF8"/>
    <w:rsid w:val="004B75C3"/>
    <w:rsid w:val="00506CD6"/>
    <w:rsid w:val="006D1EF1"/>
    <w:rsid w:val="0076646C"/>
    <w:rsid w:val="007912A2"/>
    <w:rsid w:val="007924F5"/>
    <w:rsid w:val="00850CA9"/>
    <w:rsid w:val="008675C9"/>
    <w:rsid w:val="00880DD3"/>
    <w:rsid w:val="008D3824"/>
    <w:rsid w:val="008F0B44"/>
    <w:rsid w:val="009251B7"/>
    <w:rsid w:val="009B0D52"/>
    <w:rsid w:val="00A84F93"/>
    <w:rsid w:val="00AA1D8D"/>
    <w:rsid w:val="00AC2204"/>
    <w:rsid w:val="00AD0A78"/>
    <w:rsid w:val="00AD2FC7"/>
    <w:rsid w:val="00B47730"/>
    <w:rsid w:val="00CB0664"/>
    <w:rsid w:val="00D07A7E"/>
    <w:rsid w:val="00D62845"/>
    <w:rsid w:val="00E07D0A"/>
    <w:rsid w:val="00E63AC1"/>
    <w:rsid w:val="00F37269"/>
    <w:rsid w:val="00FC693F"/>
    <w:rsid w:val="6D8C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9B6BA4-A6DC-4495-BA17-832CE4114A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137</Words>
  <Characters>785</Characters>
  <Lines>6</Lines>
  <Paragraphs>1</Paragraphs>
  <TotalTime>53</TotalTime>
  <ScaleCrop>false</ScaleCrop>
  <LinksUpToDate>false</LinksUpToDate>
  <CharactersWithSpaces>921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2025-08-21T02:18:00Z</dcterms:created>
  <dc:creator>python-docx</dc:creator>
  <dc:description>generated by python-docx</dc:description>
  <cp:lastModifiedBy>I'm Nhật</cp:lastModifiedBy>
  <dcterms:modified xsi:type="dcterms:W3CDTF">2025-09-25T07:34:18Z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C3C09C666D0E4BDEBC99B6A6CF7CFD73_12</vt:lpwstr>
  </property>
</Properties>
</file>